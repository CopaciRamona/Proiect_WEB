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Prezentare Proiect: Recenzii.ro</w:t>
      </w:r>
    </w:p>
    <w:p>
      <w:pPr>
        <w:pStyle w:val="Heading1"/>
      </w:pPr>
      <w:r>
        <w:t>Descriere generală</w:t>
      </w:r>
    </w:p>
    <w:p>
      <w:r>
        <w:t>„Recenzii.ro” este o platformă dedicată iubitorilor de lectură, ce oferă o prezentare detaliată a recenziilor cărților. Aplicația permite utilizatorilor să exploreze opinii despre diverse titluri, să contribuie cu propriile comentarii și să interacționeze cu alți cititori. Proiectul este construit pe un model MVC (Model-View-Controller), având un backend robust în PHP și un frontend dinamic, realizat cu ajutorul JavaScript-ului.</w:t>
      </w:r>
    </w:p>
    <w:p>
      <w:pPr>
        <w:pStyle w:val="Heading1"/>
      </w:pPr>
      <w:r>
        <w:t>Componentele principale ale aplicației:</w:t>
      </w:r>
    </w:p>
    <w:p>
      <w:r>
        <w:br/>
        <w:t>1. Configurație și Autoloading (config.php)</w:t>
        <w:br/>
        <w:t xml:space="preserve">   - Definirea constantelor globale care stabilesc calea aplicației.</w:t>
        <w:br/>
        <w:t xml:space="preserve">   - Implementarea unui autoloader eficient ce încarcă automat fișierele corespunzătoare modelelor, vizualizărilor și controlerelor.</w:t>
        <w:br/>
        <w:br/>
        <w:t>2. Logica serverului (index.php)</w:t>
        <w:br/>
        <w:t xml:space="preserve">   - Încărcarea fișierului de configurare și inițierea aplicației printr-un controler principal ce se ocupă de gestionarea cererilor și interacțiunii cu utilizatorul.</w:t>
        <w:br/>
        <w:br/>
        <w:t>3. Interactivitate pe partea de client (index.js)</w:t>
        <w:br/>
        <w:t xml:space="preserve">   - Permite utilizatorilor să adauge comentarii pentru fiecare carte, creând un mediu dinamic de interacțiune.</w:t>
        <w:br/>
        <w:t xml:space="preserve">   - Oferă opțiunea de a șterge ultimul comentariu, pentru o gestionare facilă a contribuțiilor.</w:t>
        <w:br/>
        <w:t xml:space="preserve">   - Funcționalitatea de abonare pentru a urmări comentariile adăugate de alți utilizatori la anumite cărți, facilitând astfel o legătură continuă cu subiectele de interes.</w:t>
        <w:br/>
        <w:br/>
        <w:t>4. Design și Stilizare (CSS &amp; Bootstrap)</w:t>
        <w:br/>
        <w:t xml:space="preserve">   - Designul aplicației este realizat cu ajutorul **CSS** personalizat, care asigură un aspect modern și ușor de navigat.</w:t>
        <w:br/>
        <w:t xml:space="preserve">   - Utilizarea **Bootstrap** permite crearea unui layout responsive, care se adaptează optim pe orice dispozitiv, oferind o experiență de utilizare plăcută pe desktop și mobil.</w:t>
        <w:br/>
      </w:r>
    </w:p>
    <w:p>
      <w:pPr>
        <w:pStyle w:val="Heading1"/>
      </w:pPr>
      <w:r>
        <w:t>Funcționalități cheie:</w:t>
      </w:r>
    </w:p>
    <w:p>
      <w:r>
        <w:br/>
        <w:t xml:space="preserve">   - **Prezentarea detaliată a recenziilor**: Utilizatorii pot explora o gamă largă de recenzii ale cărților, fiecare având o descriere a subiectului și a opiniilor cititorilor.</w:t>
        <w:br/>
        <w:t xml:space="preserve">   - **Adăugarea și gestionarea comentariilor**: Permite utilizatorilor să adauge propriile comentarii la cărți și să le șteargă atunci când doresc, într-un mod ușor de utilizat.</w:t>
        <w:br/>
        <w:t xml:space="preserve">   - **Abonarea la comentarii**: Utilizatorii se pot abona pentru a urmări actualizările și comentariile adăugate de alți cititori la cărțile lor preferate.</w:t>
        <w:br/>
      </w:r>
    </w:p>
    <w:p>
      <w:pPr>
        <w:pStyle w:val="Heading1"/>
      </w:pPr>
      <w:r>
        <w:t>Tehnologii utilizate:</w:t>
      </w:r>
    </w:p>
    <w:p>
      <w:r>
        <w:br/>
        <w:t xml:space="preserve">   - **Backend**: PHP pentru gestionarea cererilor și manipularea datelor.</w:t>
        <w:br/>
        <w:t xml:space="preserve">   - **Frontend**: JavaScript pentru interacțiunea cu utilizatorul, implementând funcționalitățile asincrone.</w:t>
        <w:br/>
        <w:t xml:space="preserve">   - **CSS &amp; Bootstrap**: Folosite pentru a crea un design modern și responsive, care se adaptează la diferite dimensiuni de ecran.</w:t>
        <w:br/>
        <w:t xml:space="preserve">   - **Structura MVC**: Oferă o organizare clară și modulară a codului pentru o scalabilitate ușoară și întreținere eficientă.</w:t>
        <w:br/>
      </w:r>
    </w:p>
    <w:p>
      <w:pPr>
        <w:pStyle w:val="Heading1"/>
      </w:pPr>
      <w:r>
        <w:t>Concluzie</w:t>
      </w:r>
    </w:p>
    <w:p>
      <w:r>
        <w:t>„Recenzii.ro” este o platformă intuitivă și prietenoasă cu utilizatorii, dedicată pasionaților de lectură care doresc să împărtășească și să descopere opinii despre cărțile lor favorite. Cu funcționalități interactive de adăugare de comentarii și abonare, aceasta creează o comunitate dinamică de cititori care interacționează constant. Proiectul se remarcă printr-o arhitectură bine organizată, un design atractiv și o experiență user-friendly.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